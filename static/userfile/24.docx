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360000"/>
          <w:sz w:val="40"/>
        </w:rPr>
        <w:t>数学测试</w:t>
      </w:r>
    </w:p>
    <w:p>
      <w:pPr>
        <w:jc w:val="center"/>
      </w:pPr>
      <w:r>
        <w:rPr>
          <w:color w:val="360000"/>
          <w:sz w:val="22"/>
        </w:rPr>
        <w:t>姓名：__________ 日期：____月____日 用时：________ 正确率：____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(56+55)-__=47</w:t>
            </w:r>
          </w:p>
        </w:tc>
        <w:tc>
          <w:tcPr>
            <w:tcW w:type="dxa" w:w="4320"/>
          </w:tcPr>
          <w:p>
            <w:r>
              <w:t>42-(__÷15)=38</w:t>
            </w:r>
          </w:p>
        </w:tc>
      </w:tr>
      <w:tr>
        <w:tc>
          <w:tcPr>
            <w:tcW w:type="dxa" w:w="4320"/>
          </w:tcPr>
          <w:p>
            <w:r>
              <w:t>67+(__-46)=83</w:t>
            </w:r>
          </w:p>
        </w:tc>
        <w:tc>
          <w:tcPr>
            <w:tcW w:type="dxa" w:w="4320"/>
          </w:tcPr>
          <w:p>
            <w:r>
              <w:t>(77+95)+__=238</w:t>
            </w:r>
          </w:p>
        </w:tc>
      </w:tr>
      <w:tr>
        <w:tc>
          <w:tcPr>
            <w:tcW w:type="dxa" w:w="4320"/>
          </w:tcPr>
          <w:p>
            <w:r>
              <w:t>(7-3)×__=216</w:t>
            </w:r>
          </w:p>
        </w:tc>
        <w:tc>
          <w:tcPr>
            <w:tcW w:type="dxa" w:w="4320"/>
          </w:tcPr>
          <w:p>
            <w:r>
              <w:t>__×(88-77)=99</w:t>
            </w:r>
          </w:p>
        </w:tc>
      </w:tr>
      <w:tr>
        <w:tc>
          <w:tcPr>
            <w:tcW w:type="dxa" w:w="4320"/>
          </w:tcPr>
          <w:p>
            <w:r>
              <w:t>(__×66)÷6=99</w:t>
            </w:r>
          </w:p>
        </w:tc>
        <w:tc>
          <w:tcPr>
            <w:tcW w:type="dxa" w:w="4320"/>
          </w:tcPr>
          <w:p>
            <w:r>
              <w:t>61+(__+60)=210</w:t>
            </w:r>
          </w:p>
        </w:tc>
      </w:tr>
      <w:tr>
        <w:tc>
          <w:tcPr>
            <w:tcW w:type="dxa" w:w="4320"/>
          </w:tcPr>
          <w:p>
            <w:r>
              <w:t>(__×99)-61=830</w:t>
            </w:r>
          </w:p>
        </w:tc>
        <w:tc>
          <w:tcPr>
            <w:tcW w:type="dxa" w:w="4320"/>
          </w:tcPr>
          <w:p>
            <w:r>
              <w:t>__+(52×16)=901</w:t>
            </w:r>
          </w:p>
        </w:tc>
      </w:tr>
      <w:tr>
        <w:tc>
          <w:tcPr>
            <w:tcW w:type="dxa" w:w="4320"/>
          </w:tcPr>
          <w:p>
            <w:r>
              <w:t>(74+__)-69=64</w:t>
            </w:r>
          </w:p>
        </w:tc>
        <w:tc>
          <w:tcPr>
            <w:tcW w:type="dxa" w:w="4320"/>
          </w:tcPr>
          <w:p>
            <w:r>
              <w:t>6+(94-__)=52</w:t>
            </w:r>
          </w:p>
        </w:tc>
      </w:tr>
      <w:tr>
        <w:tc>
          <w:tcPr>
            <w:tcW w:type="dxa" w:w="4320"/>
          </w:tcPr>
          <w:p>
            <w:r>
              <w:t>(55+__)÷15=5</w:t>
            </w:r>
          </w:p>
        </w:tc>
        <w:tc>
          <w:tcPr>
            <w:tcW w:type="dxa" w:w="4320"/>
          </w:tcPr>
          <w:p>
            <w:r>
              <w:t>(93+__)-24=101</w:t>
            </w:r>
          </w:p>
        </w:tc>
      </w:tr>
      <w:tr>
        <w:tc>
          <w:tcPr>
            <w:tcW w:type="dxa" w:w="4320"/>
          </w:tcPr>
          <w:p>
            <w:r>
              <w:t>(__+5)-13=27</w:t>
            </w:r>
          </w:p>
        </w:tc>
        <w:tc>
          <w:tcPr>
            <w:tcW w:type="dxa" w:w="4320"/>
          </w:tcPr>
          <w:p>
            <w:r>
              <w:t>(__-49)×34=952</w:t>
            </w:r>
          </w:p>
        </w:tc>
      </w:tr>
      <w:tr>
        <w:tc>
          <w:tcPr>
            <w:tcW w:type="dxa" w:w="4320"/>
          </w:tcPr>
          <w:p>
            <w:r>
              <w:t>76+(30×__)=136</w:t>
            </w:r>
          </w:p>
        </w:tc>
        <w:tc>
          <w:tcPr>
            <w:tcW w:type="dxa" w:w="4320"/>
          </w:tcPr>
          <w:p>
            <w:r>
              <w:t>(__+92)+40=176</w:t>
            </w:r>
          </w:p>
        </w:tc>
      </w:tr>
      <w:tr>
        <w:tc>
          <w:tcPr>
            <w:tcW w:type="dxa" w:w="4320"/>
          </w:tcPr>
          <w:p>
            <w:r>
              <w:t>(84-6__)×2=44</w:t>
            </w:r>
          </w:p>
        </w:tc>
        <w:tc>
          <w:tcPr>
            <w:tcW w:type="dxa" w:w="4320"/>
          </w:tcPr>
          <w:p>
            <w:r>
              <w:t>36+(25-__)=47</w:t>
            </w:r>
          </w:p>
        </w:tc>
      </w:tr>
      <w:tr>
        <w:tc>
          <w:tcPr>
            <w:tcW w:type="dxa" w:w="4320"/>
          </w:tcPr>
          <w:p>
            <w:r>
              <w:t>(11+__)+38=133</w:t>
            </w:r>
          </w:p>
        </w:tc>
        <w:tc>
          <w:tcPr>
            <w:tcW w:type="dxa" w:w="4320"/>
          </w:tcPr>
          <w:p>
            <w:r>
              <w:t>(7×100)÷__=50</w:t>
            </w:r>
          </w:p>
        </w:tc>
      </w:tr>
      <w:tr>
        <w:tc>
          <w:tcPr>
            <w:tcW w:type="dxa" w:w="4320"/>
          </w:tcPr>
          <w:p>
            <w:r>
              <w:t>(85+__)-58=85</w:t>
            </w:r>
          </w:p>
        </w:tc>
        <w:tc>
          <w:tcPr>
            <w:tcW w:type="dxa" w:w="4320"/>
          </w:tcPr>
          <w:p>
            <w:r>
              <w:t>__+(6×38)=289</w:t>
            </w:r>
          </w:p>
        </w:tc>
      </w:tr>
      <w:tr>
        <w:tc>
          <w:tcPr>
            <w:tcW w:type="dxa" w:w="4320"/>
          </w:tcPr>
          <w:p>
            <w:r>
              <w:t>__×(69-66)=117</w:t>
            </w:r>
          </w:p>
        </w:tc>
        <w:tc>
          <w:tcPr>
            <w:tcW w:type="dxa" w:w="4320"/>
          </w:tcPr>
          <w:p>
            <w:r>
              <w:t>(55+__9)+4=108</w:t>
            </w:r>
          </w:p>
        </w:tc>
      </w:tr>
      <w:tr>
        <w:tc>
          <w:tcPr>
            <w:tcW w:type="dxa" w:w="4320"/>
          </w:tcPr>
          <w:p>
            <w:r>
              <w:t>60-(__-44)=14</w:t>
            </w:r>
          </w:p>
        </w:tc>
        <w:tc>
          <w:tcPr>
            <w:tcW w:type="dxa" w:w="4320"/>
          </w:tcPr>
          <w:p>
            <w:r>
              <w:t>(__-26)-2=64</w:t>
            </w:r>
          </w:p>
        </w:tc>
      </w:tr>
      <w:tr>
        <w:tc>
          <w:tcPr>
            <w:tcW w:type="dxa" w:w="4320"/>
          </w:tcPr>
          <w:p>
            <w:r>
              <w:t>(55×16)+__=894</w:t>
            </w:r>
          </w:p>
        </w:tc>
        <w:tc>
          <w:tcPr>
            <w:tcW w:type="dxa" w:w="4320"/>
          </w:tcPr>
          <w:p>
            <w:r>
              <w:t>(__-10)×7=588</w:t>
            </w:r>
          </w:p>
        </w:tc>
      </w:tr>
      <w:tr>
        <w:tc>
          <w:tcPr>
            <w:tcW w:type="dxa" w:w="4320"/>
          </w:tcPr>
          <w:p>
            <w:r>
              <w:t>94+(__×48)=670</w:t>
            </w:r>
          </w:p>
        </w:tc>
        <w:tc>
          <w:tcPr>
            <w:tcW w:type="dxa" w:w="4320"/>
          </w:tcPr>
          <w:p>
            <w:r>
              <w:t>(__+96)+63=188</w:t>
            </w:r>
          </w:p>
        </w:tc>
      </w:tr>
      <w:tr>
        <w:tc>
          <w:tcPr>
            <w:tcW w:type="dxa" w:w="4320"/>
          </w:tcPr>
          <w:p>
            <w:r>
              <w:t>(10+__)-87=12</w:t>
            </w:r>
          </w:p>
        </w:tc>
        <w:tc>
          <w:tcPr>
            <w:tcW w:type="dxa" w:w="4320"/>
          </w:tcPr>
          <w:p>
            <w:r>
              <w:t>(__×71)+14=724</w:t>
            </w:r>
          </w:p>
        </w:tc>
      </w:tr>
      <w:tr>
        <w:tc>
          <w:tcPr>
            <w:tcW w:type="dxa" w:w="4320"/>
          </w:tcPr>
          <w:p>
            <w:r>
              <w:t>(__×18)+33=87</w:t>
            </w:r>
          </w:p>
        </w:tc>
        <w:tc>
          <w:tcPr>
            <w:tcW w:type="dxa" w:w="4320"/>
          </w:tcPr>
          <w:p>
            <w:r>
              <w:t>(57+77)+__=221</w:t>
            </w:r>
          </w:p>
        </w:tc>
      </w:tr>
      <w:tr>
        <w:tc>
          <w:tcPr>
            <w:tcW w:type="dxa" w:w="4320"/>
          </w:tcPr>
          <w:p>
            <w:r>
              <w:t>32-(34-__)=8</w:t>
            </w:r>
          </w:p>
        </w:tc>
        <w:tc>
          <w:tcPr>
            <w:tcW w:type="dxa" w:w="4320"/>
          </w:tcPr>
          <w:p>
            <w:r>
              <w:t>(__+78)+57=184</w:t>
            </w:r>
          </w:p>
        </w:tc>
      </w:tr>
      <w:tr>
        <w:tc>
          <w:tcPr>
            <w:tcW w:type="dxa" w:w="4320"/>
          </w:tcPr>
          <w:p>
            <w:r>
              <w:t>(71-__)+42=96</w:t>
            </w:r>
          </w:p>
        </w:tc>
        <w:tc>
          <w:tcPr>
            <w:tcW w:type="dxa" w:w="4320"/>
          </w:tcPr>
          <w:p>
            <w:r>
              <w:t>(98-__)+82=146</w:t>
            </w:r>
          </w:p>
        </w:tc>
      </w:tr>
      <w:tr>
        <w:tc>
          <w:tcPr>
            <w:tcW w:type="dxa" w:w="4320"/>
          </w:tcPr>
          <w:p>
            <w:r>
              <w:t>(20×27)+__=566</w:t>
            </w:r>
          </w:p>
        </w:tc>
        <w:tc>
          <w:tcPr>
            <w:tcW w:type="dxa" w:w="4320"/>
          </w:tcPr>
          <w:p>
            <w:r>
              <w:t>(73×3)+__=227</w:t>
            </w:r>
          </w:p>
        </w:tc>
      </w:tr>
      <w:tr>
        <w:tc>
          <w:tcPr>
            <w:tcW w:type="dxa" w:w="4320"/>
          </w:tcPr>
          <w:p>
            <w:r>
              <w:t>(__-48)+50=89</w:t>
            </w:r>
          </w:p>
        </w:tc>
        <w:tc>
          <w:tcPr>
            <w:tcW w:type="dxa" w:w="4320"/>
          </w:tcPr>
          <w:p>
            <w:r>
              <w:t>67×(82-__)=938</w:t>
            </w:r>
          </w:p>
        </w:tc>
      </w:tr>
      <w:tr>
        <w:tc>
          <w:tcPr>
            <w:tcW w:type="dxa" w:w="4320"/>
          </w:tcPr>
          <w:p>
            <w:r>
              <w:t>(16+48)+__=75</w:t>
            </w:r>
          </w:p>
        </w:tc>
        <w:tc>
          <w:tcPr>
            <w:tcW w:type="dxa" w:w="4320"/>
          </w:tcPr>
          <w:p>
            <w:r>
              <w:t>__×(33-25)=584</w:t>
            </w:r>
          </w:p>
        </w:tc>
      </w:tr>
      <w:tr>
        <w:tc>
          <w:tcPr>
            <w:tcW w:type="dxa" w:w="4320"/>
          </w:tcPr>
          <w:p>
            <w:r>
              <w:t>67+(61+__)=213</w:t>
            </w:r>
          </w:p>
        </w:tc>
        <w:tc>
          <w:tcPr>
            <w:tcW w:type="dxa" w:w="4320"/>
          </w:tcPr>
          <w:p>
            <w:r>
              <w:t>(__+23)×1=42</w:t>
            </w:r>
          </w:p>
        </w:tc>
      </w:tr>
      <w:tr>
        <w:tc>
          <w:tcPr>
            <w:tcW w:type="dxa" w:w="4320"/>
          </w:tcPr>
          <w:p>
            <w:r>
              <w:t>__-(4-3)=10</w:t>
            </w:r>
          </w:p>
        </w:tc>
        <w:tc>
          <w:tcPr>
            <w:tcW w:type="dxa" w:w="4320"/>
          </w:tcPr>
          <w:p>
            <w:r>
              <w:t>31×(__+1)=279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center"/>
    </w:pPr>
    <w:rPr>
      <w:color w:val="363600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
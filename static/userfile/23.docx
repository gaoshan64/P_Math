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color w:val="360000"/>
          <w:sz w:val="40"/>
        </w:rPr>
        <w:t>数学测试</w:t>
      </w:r>
    </w:p>
    <w:p>
      <w:pPr>
        <w:jc w:val="center"/>
      </w:pPr>
      <w:r>
        <w:rPr>
          <w:color w:val="360000"/>
          <w:sz w:val="22"/>
        </w:rPr>
        <w:t>姓名：__________ 日期：____月____日 用时：________ 正确率：____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1+73-(__-48)=50</w:t>
            </w:r>
          </w:p>
        </w:tc>
        <w:tc>
          <w:tcPr>
            <w:tcW w:type="dxa" w:w="4320"/>
          </w:tcPr>
          <w:p>
            <w:r>
              <w:t>70÷70+(__×59)=355</w:t>
            </w:r>
          </w:p>
        </w:tc>
      </w:tr>
      <w:tr>
        <w:tc>
          <w:tcPr>
            <w:tcW w:type="dxa" w:w="4320"/>
          </w:tcPr>
          <w:p>
            <w:r>
              <w:t>35+__+(94+90)=272</w:t>
            </w:r>
          </w:p>
        </w:tc>
        <w:tc>
          <w:tcPr>
            <w:tcW w:type="dxa" w:w="4320"/>
          </w:tcPr>
          <w:p>
            <w:r>
              <w:t>17×(93-__)-64=888</w:t>
            </w:r>
          </w:p>
        </w:tc>
      </w:tr>
      <w:tr>
        <w:tc>
          <w:tcPr>
            <w:tcW w:type="dxa" w:w="4320"/>
          </w:tcPr>
          <w:p>
            <w:r>
              <w:t>(45+68)-84+__=78</w:t>
            </w:r>
          </w:p>
        </w:tc>
        <w:tc>
          <w:tcPr>
            <w:tcW w:type="dxa" w:w="4320"/>
          </w:tcPr>
          <w:p>
            <w:r>
              <w:t>(__+58)+68+79=287</w:t>
            </w:r>
          </w:p>
        </w:tc>
      </w:tr>
      <w:tr>
        <w:tc>
          <w:tcPr>
            <w:tcW w:type="dxa" w:w="4320"/>
          </w:tcPr>
          <w:p>
            <w:r>
              <w:t>55×(__-65)+28=303</w:t>
            </w:r>
          </w:p>
        </w:tc>
        <w:tc>
          <w:tcPr>
            <w:tcW w:type="dxa" w:w="4320"/>
          </w:tcPr>
          <w:p>
            <w:r>
              <w:t>58+__-(28+29)=94</w:t>
            </w:r>
          </w:p>
        </w:tc>
      </w:tr>
      <w:tr>
        <w:tc>
          <w:tcPr>
            <w:tcW w:type="dxa" w:w="4320"/>
          </w:tcPr>
          <w:p>
            <w:r>
              <w:t>__+(25+39)-21=56</w:t>
            </w:r>
          </w:p>
        </w:tc>
        <w:tc>
          <w:tcPr>
            <w:tcW w:type="dxa" w:w="4320"/>
          </w:tcPr>
          <w:p>
            <w:r>
              <w:t>(79+67)-__+45=150</w:t>
            </w:r>
          </w:p>
        </w:tc>
      </w:tr>
      <w:tr>
        <w:tc>
          <w:tcPr>
            <w:tcW w:type="dxa" w:w="4320"/>
          </w:tcPr>
          <w:p>
            <w:r>
              <w:t>(79+10)-__+97=152</w:t>
            </w:r>
          </w:p>
        </w:tc>
        <w:tc>
          <w:tcPr>
            <w:tcW w:type="dxa" w:w="4320"/>
          </w:tcPr>
          <w:p>
            <w:r>
              <w:t>__-(83-29)+56=88</w:t>
            </w:r>
          </w:p>
        </w:tc>
      </w:tr>
      <w:tr>
        <w:tc>
          <w:tcPr>
            <w:tcW w:type="dxa" w:w="4320"/>
          </w:tcPr>
          <w:p>
            <w:r>
              <w:t>(__+73)+98+23=281</w:t>
            </w:r>
          </w:p>
        </w:tc>
        <w:tc>
          <w:tcPr>
            <w:tcW w:type="dxa" w:w="4320"/>
          </w:tcPr>
          <w:p>
            <w:r>
              <w:t>85+(13+__)+80=274</w:t>
            </w:r>
          </w:p>
        </w:tc>
      </w:tr>
      <w:tr>
        <w:tc>
          <w:tcPr>
            <w:tcW w:type="dxa" w:w="4320"/>
          </w:tcPr>
          <w:p>
            <w:r>
              <w:t>(92-34)×7-__=383</w:t>
            </w:r>
          </w:p>
        </w:tc>
        <w:tc>
          <w:tcPr>
            <w:tcW w:type="dxa" w:w="4320"/>
          </w:tcPr>
          <w:p>
            <w:r>
              <w:t>__×14+(79+26)=315</w:t>
            </w:r>
          </w:p>
        </w:tc>
      </w:tr>
      <w:tr>
        <w:tc>
          <w:tcPr>
            <w:tcW w:type="dxa" w:w="4320"/>
          </w:tcPr>
          <w:p>
            <w:r>
              <w:t>__×2-(26÷2)=161</w:t>
            </w:r>
          </w:p>
        </w:tc>
        <w:tc>
          <w:tcPr>
            <w:tcW w:type="dxa" w:w="4320"/>
          </w:tcPr>
          <w:p>
            <w:r>
              <w:t>(12×50)+58+__=697</w:t>
            </w:r>
          </w:p>
        </w:tc>
      </w:tr>
      <w:tr>
        <w:tc>
          <w:tcPr>
            <w:tcW w:type="dxa" w:w="4320"/>
          </w:tcPr>
          <w:p>
            <w:r>
              <w:t>(79+8__)+5-30=139</w:t>
            </w:r>
          </w:p>
        </w:tc>
        <w:tc>
          <w:tcPr>
            <w:tcW w:type="dxa" w:w="4320"/>
          </w:tcPr>
          <w:p>
            <w:r>
              <w:t>27+(__+80)+34=152</w:t>
            </w:r>
          </w:p>
        </w:tc>
      </w:tr>
      <w:tr>
        <w:tc>
          <w:tcPr>
            <w:tcW w:type="dxa" w:w="4320"/>
          </w:tcPr>
          <w:p>
            <w:r>
              <w:t>54+(79+46)+__=228</w:t>
            </w:r>
          </w:p>
        </w:tc>
        <w:tc>
          <w:tcPr>
            <w:tcW w:type="dxa" w:w="4320"/>
          </w:tcPr>
          <w:p>
            <w:r>
              <w:t>__+(36-31)×25=128</w:t>
            </w:r>
          </w:p>
        </w:tc>
      </w:tr>
      <w:tr>
        <w:tc>
          <w:tcPr>
            <w:tcW w:type="dxa" w:w="4320"/>
          </w:tcPr>
          <w:p>
            <w:r>
              <w:t>9__+36+(74+4)=208</w:t>
            </w:r>
          </w:p>
        </w:tc>
        <w:tc>
          <w:tcPr>
            <w:tcW w:type="dxa" w:w="4320"/>
          </w:tcPr>
          <w:p>
            <w:r>
              <w:t>(84+__)-8+81=231</w:t>
            </w:r>
          </w:p>
        </w:tc>
      </w:tr>
      <w:tr>
        <w:tc>
          <w:tcPr>
            <w:tcW w:type="dxa" w:w="4320"/>
          </w:tcPr>
          <w:p>
            <w:r>
              <w:t>3×__-(93-90)=60</w:t>
            </w:r>
          </w:p>
        </w:tc>
        <w:tc>
          <w:tcPr>
            <w:tcW w:type="dxa" w:w="4320"/>
          </w:tcPr>
          <w:p>
            <w:r>
              <w:t>__+(57-39)+99=120</w:t>
            </w:r>
          </w:p>
        </w:tc>
      </w:tr>
      <w:tr>
        <w:tc>
          <w:tcPr>
            <w:tcW w:type="dxa" w:w="4320"/>
          </w:tcPr>
          <w:p>
            <w:r>
              <w:t>26-1×(__-16)=2</w:t>
            </w:r>
          </w:p>
        </w:tc>
        <w:tc>
          <w:tcPr>
            <w:tcW w:type="dxa" w:w="4320"/>
          </w:tcPr>
          <w:p>
            <w:r>
              <w:t>(94+29)-__+74=154</w:t>
            </w:r>
          </w:p>
        </w:tc>
      </w:tr>
      <w:tr>
        <w:tc>
          <w:tcPr>
            <w:tcW w:type="dxa" w:w="4320"/>
          </w:tcPr>
          <w:p>
            <w:r>
              <w:t>(__×7)+56-68=219</w:t>
            </w:r>
          </w:p>
        </w:tc>
        <w:tc>
          <w:tcPr>
            <w:tcW w:type="dxa" w:w="4320"/>
          </w:tcPr>
          <w:p>
            <w:r>
              <w:t>(__+62)-87-25=1</w:t>
            </w:r>
          </w:p>
        </w:tc>
      </w:tr>
      <w:tr>
        <w:tc>
          <w:tcPr>
            <w:tcW w:type="dxa" w:w="4320"/>
          </w:tcPr>
          <w:p>
            <w:r>
              <w:t>__6+49+(2+5)=112</w:t>
            </w:r>
          </w:p>
        </w:tc>
        <w:tc>
          <w:tcPr>
            <w:tcW w:type="dxa" w:w="4320"/>
          </w:tcPr>
          <w:p>
            <w:r>
              <w:t>(__+53)+25×13=453</w:t>
            </w:r>
          </w:p>
        </w:tc>
      </w:tr>
      <w:tr>
        <w:tc>
          <w:tcPr>
            <w:tcW w:type="dxa" w:w="4320"/>
          </w:tcPr>
          <w:p>
            <w:r>
              <w:t>76+__+(54+85)=300</w:t>
            </w:r>
          </w:p>
        </w:tc>
        <w:tc>
          <w:tcPr>
            <w:tcW w:type="dxa" w:w="4320"/>
          </w:tcPr>
          <w:p>
            <w:r>
              <w:t>__+(81-73)×36=324</w:t>
            </w:r>
          </w:p>
        </w:tc>
      </w:tr>
      <w:tr>
        <w:tc>
          <w:tcPr>
            <w:tcW w:type="dxa" w:w="4320"/>
          </w:tcPr>
          <w:p>
            <w:r>
              <w:t>(6__+49)+54+3=169</w:t>
            </w:r>
          </w:p>
        </w:tc>
        <w:tc>
          <w:tcPr>
            <w:tcW w:type="dxa" w:w="4320"/>
          </w:tcPr>
          <w:p>
            <w:r>
              <w:t>__+77-(2×17)=72</w:t>
            </w:r>
          </w:p>
        </w:tc>
      </w:tr>
      <w:tr>
        <w:tc>
          <w:tcPr>
            <w:tcW w:type="dxa" w:w="4320"/>
          </w:tcPr>
          <w:p>
            <w:r>
              <w:t>(52+__)+53+63=186</w:t>
            </w:r>
          </w:p>
        </w:tc>
        <w:tc>
          <w:tcPr>
            <w:tcW w:type="dxa" w:w="4320"/>
          </w:tcPr>
          <w:p>
            <w:r>
              <w:t>30+(28÷28)×__=109</w:t>
            </w:r>
          </w:p>
        </w:tc>
      </w:tr>
      <w:tr>
        <w:tc>
          <w:tcPr>
            <w:tcW w:type="dxa" w:w="4320"/>
          </w:tcPr>
          <w:p>
            <w:r>
              <w:t>__-13+(18+27)=115</w:t>
            </w:r>
          </w:p>
        </w:tc>
        <w:tc>
          <w:tcPr>
            <w:tcW w:type="dxa" w:w="4320"/>
          </w:tcPr>
          <w:p>
            <w:r>
              <w:t>__+59-(35÷35)=122</w:t>
            </w:r>
          </w:p>
        </w:tc>
      </w:tr>
      <w:tr>
        <w:tc>
          <w:tcPr>
            <w:tcW w:type="dxa" w:w="4320"/>
          </w:tcPr>
          <w:p>
            <w:r>
              <w:t>__+(14+38)-13=136</w:t>
            </w:r>
          </w:p>
        </w:tc>
        <w:tc>
          <w:tcPr>
            <w:tcW w:type="dxa" w:w="4320"/>
          </w:tcPr>
          <w:p>
            <w:r>
              <w:t>(71-54)+65-__=9</w:t>
            </w:r>
          </w:p>
        </w:tc>
      </w:tr>
      <w:tr>
        <w:tc>
          <w:tcPr>
            <w:tcW w:type="dxa" w:w="4320"/>
          </w:tcPr>
          <w:p>
            <w:r>
              <w:t>57+89-(90-__)=136</w:t>
            </w:r>
          </w:p>
        </w:tc>
        <w:tc>
          <w:tcPr>
            <w:tcW w:type="dxa" w:w="4320"/>
          </w:tcPr>
          <w:p>
            <w:r>
              <w:t>33+(70+__)+5=189</w:t>
            </w:r>
          </w:p>
        </w:tc>
      </w:tr>
      <w:tr>
        <w:tc>
          <w:tcPr>
            <w:tcW w:type="dxa" w:w="4320"/>
          </w:tcPr>
          <w:p>
            <w:r>
              <w:t>83-69+(32×__)=942</w:t>
            </w:r>
          </w:p>
        </w:tc>
        <w:tc>
          <w:tcPr>
            <w:tcW w:type="dxa" w:w="4320"/>
          </w:tcPr>
          <w:p>
            <w:r>
              <w:t>(__×59)+72+26=865</w:t>
            </w:r>
          </w:p>
        </w:tc>
      </w:tr>
      <w:tr>
        <w:tc>
          <w:tcPr>
            <w:tcW w:type="dxa" w:w="4320"/>
          </w:tcPr>
          <w:p>
            <w:r>
              <w:t>__+78+(90-61)=135</w:t>
            </w:r>
          </w:p>
        </w:tc>
        <w:tc>
          <w:tcPr>
            <w:tcW w:type="dxa" w:w="4320"/>
          </w:tcPr>
          <w:p>
            <w:r>
              <w:t>85+(63+__)-54=149</w:t>
            </w:r>
          </w:p>
        </w:tc>
      </w:tr>
      <w:tr>
        <w:tc>
          <w:tcPr>
            <w:tcW w:type="dxa" w:w="4320"/>
          </w:tcPr>
          <w:p>
            <w:r>
              <w:t>3+(97-__)+89=134</w:t>
            </w:r>
          </w:p>
        </w:tc>
        <w:tc>
          <w:tcPr>
            <w:tcW w:type="dxa" w:w="4320"/>
          </w:tcPr>
          <w:p>
            <w:r>
              <w:t>24+30+(66-__)=80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" w:hAnsi="Times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jc w:val="center"/>
    </w:pPr>
    <w:rPr>
      <w:color w:val="363600"/>
      <w:sz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
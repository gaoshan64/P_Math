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(20×21)+35×44=</w:t>
            </w:r>
          </w:p>
        </w:tc>
        <w:tc>
          <w:tcPr>
            <w:tcW w:type="dxa" w:w="4320"/>
          </w:tcPr>
          <w:p>
            <w:r>
              <w:t>20+(27×34)+47=</w:t>
            </w:r>
          </w:p>
        </w:tc>
      </w:tr>
      <w:tr>
        <w:tc>
          <w:tcPr>
            <w:tcW w:type="dxa" w:w="4320"/>
          </w:tcPr>
          <w:p>
            <w:r>
              <w:t>(20+27)+36+40=</w:t>
            </w:r>
          </w:p>
        </w:tc>
        <w:tc>
          <w:tcPr>
            <w:tcW w:type="dxa" w:w="4320"/>
          </w:tcPr>
          <w:p>
            <w:r>
              <w:t>20×26-(34+43)=</w:t>
            </w:r>
          </w:p>
        </w:tc>
      </w:tr>
      <w:tr>
        <w:tc>
          <w:tcPr>
            <w:tcW w:type="dxa" w:w="4320"/>
          </w:tcPr>
          <w:p>
            <w:r>
              <w:t>20×21-(31+47)=</w:t>
            </w:r>
          </w:p>
        </w:tc>
        <w:tc>
          <w:tcPr>
            <w:tcW w:type="dxa" w:w="4320"/>
          </w:tcPr>
          <w:p>
            <w:r>
              <w:t>(20×23)-30+45=</w:t>
            </w:r>
          </w:p>
        </w:tc>
      </w:tr>
      <w:tr>
        <w:tc>
          <w:tcPr>
            <w:tcW w:type="dxa" w:w="4320"/>
          </w:tcPr>
          <w:p>
            <w:r>
              <w:t>(20+30)×38-44=</w:t>
            </w:r>
          </w:p>
        </w:tc>
        <w:tc>
          <w:tcPr>
            <w:tcW w:type="dxa" w:w="4320"/>
          </w:tcPr>
          <w:p>
            <w:r>
              <w:t>(20×26)÷38×47=</w:t>
            </w:r>
          </w:p>
        </w:tc>
      </w:tr>
      <w:tr>
        <w:tc>
          <w:tcPr>
            <w:tcW w:type="dxa" w:w="4320"/>
          </w:tcPr>
          <w:p>
            <w:r>
              <w:t>20×20+(33+40)=</w:t>
            </w:r>
          </w:p>
        </w:tc>
        <w:tc>
          <w:tcPr>
            <w:tcW w:type="dxa" w:w="4320"/>
          </w:tcPr>
          <w:p>
            <w:r>
              <w:t>(20+26)+34+43=</w:t>
            </w:r>
          </w:p>
        </w:tc>
      </w:tr>
      <w:tr>
        <w:tc>
          <w:tcPr>
            <w:tcW w:type="dxa" w:w="4320"/>
          </w:tcPr>
          <w:p>
            <w:r>
              <w:t>(20+22)+37-43=</w:t>
            </w:r>
          </w:p>
        </w:tc>
        <w:tc>
          <w:tcPr>
            <w:tcW w:type="dxa" w:w="4320"/>
          </w:tcPr>
          <w:p>
            <w:r>
              <w:t>20+(27+35)-43=</w:t>
            </w:r>
          </w:p>
        </w:tc>
      </w:tr>
      <w:tr>
        <w:tc>
          <w:tcPr>
            <w:tcW w:type="dxa" w:w="4320"/>
          </w:tcPr>
          <w:p>
            <w:r>
              <w:t>(20+28)×36÷44=</w:t>
            </w:r>
          </w:p>
        </w:tc>
        <w:tc>
          <w:tcPr>
            <w:tcW w:type="dxa" w:w="4320"/>
          </w:tcPr>
          <w:p>
            <w:r>
              <w:t>20×(27+36)-44=</w:t>
            </w:r>
          </w:p>
        </w:tc>
      </w:tr>
      <w:tr>
        <w:tc>
          <w:tcPr>
            <w:tcW w:type="dxa" w:w="4320"/>
          </w:tcPr>
          <w:p>
            <w:r>
              <w:t>(20×22)÷39+45=</w:t>
            </w:r>
          </w:p>
        </w:tc>
        <w:tc>
          <w:tcPr>
            <w:tcW w:type="dxa" w:w="4320"/>
          </w:tcPr>
          <w:p>
            <w:r>
              <w:t>20×(24+40)+50=</w:t>
            </w:r>
          </w:p>
        </w:tc>
      </w:tr>
      <w:tr>
        <w:tc>
          <w:tcPr>
            <w:tcW w:type="dxa" w:w="4320"/>
          </w:tcPr>
          <w:p>
            <w:r>
              <w:t>20×(25+38)-40=</w:t>
            </w:r>
          </w:p>
        </w:tc>
        <w:tc>
          <w:tcPr>
            <w:tcW w:type="dxa" w:w="4320"/>
          </w:tcPr>
          <w:p>
            <w:r>
              <w:t>20×(29+31)-41=</w:t>
            </w:r>
          </w:p>
        </w:tc>
      </w:tr>
      <w:tr>
        <w:tc>
          <w:tcPr>
            <w:tcW w:type="dxa" w:w="4320"/>
          </w:tcPr>
          <w:p>
            <w:r>
              <w:t>20+(21×32)÷43=</w:t>
            </w:r>
          </w:p>
        </w:tc>
        <w:tc>
          <w:tcPr>
            <w:tcW w:type="dxa" w:w="4320"/>
          </w:tcPr>
          <w:p>
            <w:r>
              <w:t>(20+24)+36+41=</w:t>
            </w:r>
          </w:p>
        </w:tc>
      </w:tr>
      <w:tr>
        <w:tc>
          <w:tcPr>
            <w:tcW w:type="dxa" w:w="4320"/>
          </w:tcPr>
          <w:p>
            <w:r>
              <w:t>(20×27)+38+46=</w:t>
            </w:r>
          </w:p>
        </w:tc>
        <w:tc>
          <w:tcPr>
            <w:tcW w:type="dxa" w:w="4320"/>
          </w:tcPr>
          <w:p>
            <w:r>
              <w:t>20+(26×40)-46=</w:t>
            </w:r>
          </w:p>
        </w:tc>
      </w:tr>
      <w:tr>
        <w:tc>
          <w:tcPr>
            <w:tcW w:type="dxa" w:w="4320"/>
          </w:tcPr>
          <w:p>
            <w:r>
              <w:t>20×22+(33×47)=</w:t>
            </w:r>
          </w:p>
        </w:tc>
        <w:tc>
          <w:tcPr>
            <w:tcW w:type="dxa" w:w="4320"/>
          </w:tcPr>
          <w:p>
            <w:r>
              <w:t>(20×23)÷33×46=</w:t>
            </w:r>
          </w:p>
        </w:tc>
      </w:tr>
      <w:tr>
        <w:tc>
          <w:tcPr>
            <w:tcW w:type="dxa" w:w="4320"/>
          </w:tcPr>
          <w:p>
            <w:r>
              <w:t>(20×24)+31-44=</w:t>
            </w:r>
          </w:p>
        </w:tc>
        <w:tc>
          <w:tcPr>
            <w:tcW w:type="dxa" w:w="4320"/>
          </w:tcPr>
          <w:p>
            <w:r>
              <w:t>20+(20×35)-47=</w:t>
            </w:r>
          </w:p>
        </w:tc>
      </w:tr>
      <w:tr>
        <w:tc>
          <w:tcPr>
            <w:tcW w:type="dxa" w:w="4320"/>
          </w:tcPr>
          <w:p>
            <w:r>
              <w:t>(20×26)÷39×45=</w:t>
            </w:r>
          </w:p>
        </w:tc>
        <w:tc>
          <w:tcPr>
            <w:tcW w:type="dxa" w:w="4320"/>
          </w:tcPr>
          <w:p>
            <w:r>
              <w:t>20×21+(33+45)=</w:t>
            </w:r>
          </w:p>
        </w:tc>
      </w:tr>
      <w:tr>
        <w:tc>
          <w:tcPr>
            <w:tcW w:type="dxa" w:w="4320"/>
          </w:tcPr>
          <w:p>
            <w:r>
              <w:t>20×25-(38+42)=</w:t>
            </w:r>
          </w:p>
        </w:tc>
        <w:tc>
          <w:tcPr>
            <w:tcW w:type="dxa" w:w="4320"/>
          </w:tcPr>
          <w:p>
            <w:r>
              <w:t>(20×21)-33+49=</w:t>
            </w:r>
          </w:p>
        </w:tc>
      </w:tr>
      <w:tr>
        <w:tc>
          <w:tcPr>
            <w:tcW w:type="dxa" w:w="4320"/>
          </w:tcPr>
          <w:p>
            <w:r>
              <w:t>(20+27)×35÷42=</w:t>
            </w:r>
          </w:p>
        </w:tc>
        <w:tc>
          <w:tcPr>
            <w:tcW w:type="dxa" w:w="4320"/>
          </w:tcPr>
          <w:p>
            <w:r>
              <w:t>20+22+(36+48)=</w:t>
            </w:r>
          </w:p>
        </w:tc>
      </w:tr>
      <w:tr>
        <w:tc>
          <w:tcPr>
            <w:tcW w:type="dxa" w:w="4320"/>
          </w:tcPr>
          <w:p>
            <w:r>
              <w:t>20+(20×37)+41=</w:t>
            </w:r>
          </w:p>
        </w:tc>
        <w:tc>
          <w:tcPr>
            <w:tcW w:type="dxa" w:w="4320"/>
          </w:tcPr>
          <w:p>
            <w:r>
              <w:t>(20×23)+37-47=</w:t>
            </w:r>
          </w:p>
        </w:tc>
      </w:tr>
      <w:tr>
        <w:tc>
          <w:tcPr>
            <w:tcW w:type="dxa" w:w="4320"/>
          </w:tcPr>
          <w:p>
            <w:r>
              <w:t>20×(24+40)+46=</w:t>
            </w:r>
          </w:p>
        </w:tc>
        <w:tc>
          <w:tcPr>
            <w:tcW w:type="dxa" w:w="4320"/>
          </w:tcPr>
          <w:p>
            <w:r>
              <w:t>(20×29)+37-48=</w:t>
            </w:r>
          </w:p>
        </w:tc>
      </w:tr>
      <w:tr>
        <w:tc>
          <w:tcPr>
            <w:tcW w:type="dxa" w:w="4320"/>
          </w:tcPr>
          <w:p>
            <w:r>
              <w:t>20+(24×39)-47=</w:t>
            </w:r>
          </w:p>
        </w:tc>
        <w:tc>
          <w:tcPr>
            <w:tcW w:type="dxa" w:w="4320"/>
          </w:tcPr>
          <w:p>
            <w:r>
              <w:t>(20+20)+39+46=</w:t>
            </w:r>
          </w:p>
        </w:tc>
      </w:tr>
      <w:tr>
        <w:tc>
          <w:tcPr>
            <w:tcW w:type="dxa" w:w="4320"/>
          </w:tcPr>
          <w:p>
            <w:r>
              <w:t>20+(21×36)-42=</w:t>
            </w:r>
          </w:p>
        </w:tc>
        <w:tc>
          <w:tcPr>
            <w:tcW w:type="dxa" w:w="4320"/>
          </w:tcPr>
          <w:p>
            <w:r>
              <w:t>20×(24+40)-42=</w:t>
            </w:r>
          </w:p>
        </w:tc>
      </w:tr>
      <w:tr>
        <w:tc>
          <w:tcPr>
            <w:tcW w:type="dxa" w:w="4320"/>
          </w:tcPr>
          <w:p>
            <w:r>
              <w:t>(20+24)×35÷43=</w:t>
            </w:r>
          </w:p>
        </w:tc>
        <w:tc>
          <w:tcPr>
            <w:tcW w:type="dxa" w:w="4320"/>
          </w:tcPr>
          <w:p>
            <w:r>
              <w:t>(20×26)+30×42=</w:t>
            </w:r>
          </w:p>
        </w:tc>
      </w:tr>
      <w:tr>
        <w:tc>
          <w:tcPr>
            <w:tcW w:type="dxa" w:w="4320"/>
          </w:tcPr>
          <w:p>
            <w:r>
              <w:t>(20×29)+34-41=</w:t>
            </w:r>
          </w:p>
        </w:tc>
        <w:tc>
          <w:tcPr>
            <w:tcW w:type="dxa" w:w="4320"/>
          </w:tcPr>
          <w:p>
            <w:r>
              <w:t>(20+27)×32+43=</w:t>
            </w:r>
          </w:p>
        </w:tc>
      </w:tr>
      <w:tr>
        <w:tc>
          <w:tcPr>
            <w:tcW w:type="dxa" w:w="4320"/>
          </w:tcPr>
          <w:p>
            <w:r>
              <w:t>20+(22+33)+47=</w:t>
            </w:r>
          </w:p>
        </w:tc>
        <w:tc>
          <w:tcPr>
            <w:tcW w:type="dxa" w:w="4320"/>
          </w:tcPr>
          <w:p>
            <w:r>
              <w:t>20+27+(34+47)=</w:t>
            </w:r>
          </w:p>
        </w:tc>
      </w:tr>
      <w:tr>
        <w:tc>
          <w:tcPr>
            <w:tcW w:type="dxa" w:w="4320"/>
          </w:tcPr>
          <w:p>
            <w:r>
              <w:t>20+(29×30)÷42=</w:t>
            </w:r>
          </w:p>
        </w:tc>
        <w:tc>
          <w:tcPr>
            <w:tcW w:type="dxa" w:w="4320"/>
          </w:tcPr>
          <w:p>
            <w:r>
              <w:t>(20+28)+37×50=</w:t>
            </w:r>
          </w:p>
        </w:tc>
      </w:tr>
      <w:tr>
        <w:tc>
          <w:tcPr>
            <w:tcW w:type="dxa" w:w="4320"/>
          </w:tcPr>
          <w:p>
            <w:r>
              <w:t>(20+23)×38+42=</w:t>
            </w:r>
          </w:p>
        </w:tc>
        <w:tc>
          <w:tcPr>
            <w:tcW w:type="dxa" w:w="4320"/>
          </w:tcPr>
          <w:p>
            <w:r>
              <w:t>20+25+(34+46)=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